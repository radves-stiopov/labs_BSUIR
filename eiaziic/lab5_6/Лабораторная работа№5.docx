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Республики Беларусь</w:t>
      </w:r>
    </w:p>
    <w:p w14:paraId="00000002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Учреждение образования</w:t>
      </w:r>
    </w:p>
    <w:p w14:paraId="00000003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БЕЛОРУССКИЙ ГОСУДАРСТВЕННЫЙ УНИВЕРСИТЕТ ИНФОРМАТИКИ И РАДИОЭЛЕКТРОНИКИ</w:t>
      </w:r>
    </w:p>
    <w:p w14:paraId="00000004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14:paraId="00000006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14:paraId="00000007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E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</w:t>
      </w:r>
    </w:p>
    <w:p w14:paraId="0000000F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лабораторной работе № 5</w:t>
      </w:r>
    </w:p>
    <w:p w14:paraId="00000010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дисциплине</w:t>
      </w:r>
    </w:p>
    <w:p w14:paraId="00000011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Вариант 21</w:t>
      </w:r>
    </w:p>
    <w:p w14:paraId="00000012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Естественно-языковой интерфейс интеллектуальных систем</w:t>
      </w:r>
    </w:p>
    <w:p w14:paraId="00000013">
      <w:pPr>
        <w:ind w:left="-630" w:right="-607" w:hanging="2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“Семантико-синтаксический анализ текстов естественного языка”</w:t>
      </w:r>
    </w:p>
    <w:p w14:paraId="00000014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15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6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8">
      <w:pPr>
        <w:spacing w:line="240" w:lineRule="auto"/>
        <w:ind w:left="-630" w:right="-607" w:firstLine="57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9000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3600"/>
      </w:tblGrid>
      <w:tr w14:paraId="09BFBA7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19">
            <w:pPr>
              <w:spacing w:line="240" w:lineRule="auto"/>
              <w:ind w:left="-630" w:right="-607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Выполнили</w:t>
            </w:r>
          </w:p>
        </w:tc>
        <w:tc>
          <w:p w14:paraId="0000001A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студенты группы 221702</w:t>
            </w:r>
          </w:p>
          <w:p w14:paraId="1B397AC4">
            <w:pPr>
              <w:spacing w:line="240" w:lineRule="auto"/>
              <w:ind w:left="-630" w:right="-11" w:firstLine="57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Хлуд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.</w:t>
            </w:r>
          </w:p>
          <w:p w14:paraId="7FD36514">
            <w:pPr>
              <w:wordWrap w:val="0"/>
              <w:spacing w:line="240" w:lineRule="auto"/>
              <w:ind w:left="-630" w:right="-11" w:firstLine="57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Набешко Д.С.</w:t>
            </w:r>
          </w:p>
          <w:p w14:paraId="27A4A2C0">
            <w:pPr>
              <w:spacing w:line="240" w:lineRule="auto"/>
              <w:ind w:left="-630" w:right="-11" w:firstLine="57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Чаюк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Т.А.</w:t>
            </w:r>
          </w:p>
          <w:p w14:paraId="0000001C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  <w:p w14:paraId="0000001D">
            <w:pPr>
              <w:spacing w:line="240" w:lineRule="auto"/>
              <w:ind w:left="-630" w:right="-11" w:firstLine="57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14:paraId="0000001E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5CDCEBC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1F">
            <w:pPr>
              <w:spacing w:line="240" w:lineRule="auto"/>
              <w:ind w:left="-630" w:right="-607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Проверил</w:t>
            </w:r>
          </w:p>
        </w:tc>
        <w:tc>
          <w:p w14:paraId="00000020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Крапивин Ю. Б.</w:t>
            </w:r>
          </w:p>
        </w:tc>
      </w:tr>
      <w:tr w14:paraId="730D8DE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21">
            <w:pPr>
              <w:spacing w:line="240" w:lineRule="auto"/>
              <w:ind w:left="-630" w:right="-607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 w14:paraId="00000022">
            <w:pPr>
              <w:spacing w:line="240" w:lineRule="auto"/>
              <w:ind w:left="-630" w:right="-607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0000023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4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5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9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A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Минск 2025</w:t>
      </w:r>
    </w:p>
    <w:p w14:paraId="0000002B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</w:p>
    <w:p w14:paraId="0000002C">
      <w:pPr>
        <w:numPr>
          <w:ilvl w:val="0"/>
          <w:numId w:val="1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освоить принципы проектирования и разработки</w:t>
      </w:r>
    </w:p>
    <w:p w14:paraId="0000002D">
      <w:pPr>
        <w:numPr>
          <w:ilvl w:val="0"/>
          <w:numId w:val="1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естественно-языковых интерфейсов с пользователем в диалоговых системах.</w:t>
      </w:r>
    </w:p>
    <w:p w14:paraId="0000002E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Задачи лабораторной работы:</w:t>
      </w:r>
    </w:p>
    <w:p w14:paraId="0000002F">
      <w:pPr>
        <w:numPr>
          <w:ilvl w:val="0"/>
          <w:numId w:val="2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­ Изучить основы моделирования процесса общения.</w:t>
      </w:r>
    </w:p>
    <w:p w14:paraId="00000030">
      <w:pPr>
        <w:numPr>
          <w:ilvl w:val="0"/>
          <w:numId w:val="2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­ Приобрести навыки проектирования элементов диалоговых систем.</w:t>
      </w:r>
    </w:p>
    <w:p w14:paraId="00000031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32">
      <w:pPr>
        <w:spacing w:line="24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Язык текста: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английский.</w:t>
      </w:r>
    </w:p>
    <w:p w14:paraId="00000033">
      <w:pPr>
        <w:spacing w:line="24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Предметная область: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Музыка</w:t>
      </w:r>
    </w:p>
    <w:p w14:paraId="00000034">
      <w:pPr>
        <w:spacing w:line="240" w:lineRule="auto"/>
        <w:ind w:right="-60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Используемые средства разработки:</w:t>
      </w:r>
    </w:p>
    <w:p w14:paraId="00000035">
      <w:pPr>
        <w:numPr>
          <w:ilvl w:val="0"/>
          <w:numId w:val="3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Python: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Основной язык разработки приложения. Python выбран за его простоту, богатую экосистему библиотек и удобство работы с текстовыми данными.</w:t>
      </w:r>
    </w:p>
    <w:p w14:paraId="00000036">
      <w:pPr>
        <w:numPr>
          <w:ilvl w:val="0"/>
          <w:numId w:val="3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Flask: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Легковесный веб-фреймворк для Python, используемый для создания HTTP-приложения. Flask позволяет легко управлять маршрутами, обрабатывать запросы и рендерить HTML-шаблоны.</w:t>
      </w:r>
    </w:p>
    <w:p w14:paraId="00000037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Sentence Transformers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для работы с векторными представлениями текста</w:t>
      </w:r>
    </w:p>
    <w:p w14:paraId="00000038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FAISS (Facebook AI Similarity Search)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для эффективного поиска похожих векторов</w:t>
      </w:r>
    </w:p>
    <w:p w14:paraId="00000039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spaCy + NLTK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для лингвистического анализа текста</w:t>
      </w:r>
    </w:p>
    <w:p w14:paraId="0000003A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Ollama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(с моделью Gemma3:1b) - локальная LLM для генерации ответов</w:t>
      </w:r>
    </w:p>
    <w:p w14:paraId="0000003B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LangChain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для управления цепочками взаимодействия с LLM</w:t>
      </w:r>
    </w:p>
    <w:p w14:paraId="0000003C">
      <w:pPr>
        <w:spacing w:line="240" w:lineRule="auto"/>
        <w:ind w:right="-60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Используемые структуры для хранения и алгоритмы их обработки:</w:t>
      </w:r>
    </w:p>
    <w:p w14:paraId="0000003D">
      <w:pPr>
        <w:spacing w:line="240" w:lineRule="auto"/>
        <w:ind w:right="-607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реализации семантического поиска была реализована векторная база данных на основе json-файла, содержащего 500+ записей по предметной области.</w:t>
      </w:r>
    </w:p>
    <w:p w14:paraId="0000003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Каждая запись в JSON содержит:</w:t>
      </w:r>
    </w:p>
    <w:p w14:paraId="0000003F">
      <w:pPr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text (описание трека/исполнителя/теории/инструмента),</w:t>
      </w:r>
    </w:p>
    <w:p w14:paraId="00000040">
      <w:pPr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tags (ключевые слова),</w:t>
      </w:r>
    </w:p>
    <w:p w14:paraId="00000041">
      <w:pPr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category (жанр).</w:t>
      </w:r>
    </w:p>
    <w:p w14:paraId="00000042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 индексацией эти поля объединяются в одну строку</w:t>
      </w:r>
    </w:p>
    <w:p w14:paraId="00000043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Sentence Transformers (all-MiniLM-L6-v2) преобразует текст в 384-мерный вектор чисел (эмбеддинг).</w:t>
      </w:r>
    </w:p>
    <w:p w14:paraId="00000044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 векторы из json добавляются в индекс FAISS (используется IndexFlatL2 для поиска по евклидову расстоянию).</w:t>
      </w:r>
    </w:p>
    <w:p w14:paraId="00000045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46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Алгоритмы обработки данных.</w:t>
      </w:r>
    </w:p>
    <w:p w14:paraId="00000047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 семантического поиска:</w:t>
      </w:r>
    </w:p>
    <w:p w14:paraId="00000048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алгоритма</w:t>
      </w:r>
    </w:p>
    <w:p w14:paraId="00000049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Пользователь вводит запрос</w:t>
      </w:r>
    </w:p>
    <w:p w14:paraId="0000004A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векторизуется в 384-мерный вектор.</w:t>
      </w:r>
    </w:p>
    <w:p w14:paraId="0000004B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FAISS ищет k ближайших векторов из индекса (по расстоянию L2).</w:t>
      </w:r>
    </w:p>
    <w:p w14:paraId="0000004C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Возвращаются записи из music_db.json, соответствующие найденным векторам.</w:t>
      </w:r>
    </w:p>
    <w:p w14:paraId="0000004D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Если расстояние между векторами слишком большое (&gt;1.0), результат отбрасывается.</w:t>
      </w:r>
    </w:p>
    <w:p w14:paraId="0000004E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Конец алгоритма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4F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 анализа запроса пользователя с помощью spacy + NLTK</w:t>
      </w:r>
    </w:p>
    <w:p w14:paraId="00000050"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алгоритма</w:t>
      </w:r>
    </w:p>
    <w:p w14:paraId="00000051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приводится к нижнему регистру (text.lower()), удаляются лишние пробелы.</w:t>
      </w:r>
    </w:p>
    <w:p w14:paraId="00000052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разбивается на токены (слова/знаки препинания).</w:t>
      </w:r>
    </w:p>
    <w:p w14:paraId="00000053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Каждое слово приводится к базовой форме (лемме).</w:t>
      </w:r>
    </w:p>
    <w:p w14:paraId="00000054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Отфильтровываются предлоги, союзы (is, the), пунктуация и пробелы.</w:t>
      </w:r>
    </w:p>
    <w:p w14:paraId="00000055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Оценивается эмоциональная окраска текста.</w:t>
      </w:r>
    </w:p>
    <w:p w14:paraId="00000056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Выделяются имена исполнителей, групп, стран.</w:t>
      </w:r>
    </w:p>
    <w:p w14:paraId="00000057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Полученные данные передаются далее по цепи.</w:t>
      </w:r>
    </w:p>
    <w:p w14:paraId="00000058">
      <w:pPr>
        <w:numPr>
          <w:ilvl w:val="0"/>
          <w:numId w:val="6"/>
        </w:numPr>
        <w:spacing w:before="0" w:beforeAutospacing="0" w:after="24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Конец алгоритма</w:t>
      </w:r>
    </w:p>
    <w:p w14:paraId="00000059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 получения ответа:</w:t>
      </w:r>
    </w:p>
    <w:p w14:paraId="0000005A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алгоритма (получен вопрос пользователя)</w:t>
      </w:r>
    </w:p>
    <w:p w14:paraId="0000005B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Анализ текста (spaCy + NLTK)</w:t>
      </w:r>
    </w:p>
    <w:p w14:paraId="0000005C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Семантический поиск (FAISS + Sentence Transformers)</w:t>
      </w:r>
    </w:p>
    <w:p w14:paraId="0000005D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Подготовка контекста</w:t>
      </w:r>
    </w:p>
    <w:p w14:paraId="0000005E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Генерация ответа (Ollama + LangChain)</w:t>
      </w:r>
    </w:p>
    <w:p w14:paraId="0000005F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Сохранение результатов в историю</w:t>
      </w:r>
    </w:p>
    <w:p w14:paraId="00000060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Возврат ответа пользователю</w:t>
      </w:r>
    </w:p>
    <w:p w14:paraId="00000061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Конец алгоритма</w:t>
      </w:r>
    </w:p>
    <w:p w14:paraId="00000062">
      <w:pPr>
        <w:pStyle w:val="1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2aekhaarp4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Логическая структура сценария диалога:</w:t>
      </w:r>
    </w:p>
    <w:p w14:paraId="00000063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855335" cy="2417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725" cy="24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Макет Интерфейса:</w:t>
      </w:r>
      <w:bookmarkStart w:id="1" w:name="_GoBack"/>
      <w:bookmarkEnd w:id="1"/>
    </w:p>
    <w:p w14:paraId="18A38C3D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17285" cy="3885565"/>
            <wp:effectExtent l="0" t="0" r="5715" b="635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6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Вывод: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Разработанная система музыкальных рекомендаций на основе RAG-архитектуры успешно сочетает семантический поиск и генерацию ответов, обеспечивая релевантные результаты для сложных запросов. </w:t>
      </w:r>
    </w:p>
    <w:p w14:paraId="0000006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Однако ограничения включают зависимость качества от объёма базы и возможности локальной LLM. Перспективы включают интеграцию со стриминговыми сервисами. Для масштабирования потребуется оптимизация FAISS для больших данных и эксперименты с более мощными открытыми моделями (Llama 3, Mistral).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25B67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16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2025-05-15T21:13:18Z</dcterms:created>
  <dc:creator>khlud</dc:creator>
  <cp:lastModifiedBy>khlud</cp:lastModifiedBy>
  <dcterms:modified xsi:type="dcterms:W3CDTF">2025-05-15T22:02:20Z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0F18FCE528464119BF4E475B592A7476_12</vt:lpwstr>
  </property>
</Properties>
</file>